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Linux Basics – Assignment Submission</w:t>
      </w:r>
    </w:p>
    <w:p>
      <w:pPr>
        <w:pStyle w:val="Normal"/>
        <w:rPr/>
      </w:pPr>
      <w:r>
        <w:rPr/>
        <w:t>Student Name: [Rushikesh Mulik]</w:t>
      </w:r>
    </w:p>
    <w:p>
      <w:pPr>
        <w:pStyle w:val="Normal"/>
        <w:rPr/>
      </w:pPr>
      <w:r>
        <w:rPr/>
        <w:t>Date: [27/6/2025]</w:t>
      </w:r>
    </w:p>
    <w:p>
      <w:pPr>
        <w:pStyle w:val="Normal"/>
        <w:rPr/>
      </w:pPr>
      <w:r>
        <w:rPr/>
        <w:t>Git :[Link]</w:t>
      </w:r>
    </w:p>
    <w:p>
      <w:pPr>
        <w:pStyle w:val="Heading1"/>
        <w:rPr/>
      </w:pPr>
      <w:r>
        <w:rPr/>
        <w:t>1. Creating and Renaming Files/Directories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mkdir test_dir</w:t>
      </w:r>
    </w:p>
    <w:p>
      <w:pPr>
        <w:pStyle w:val="ListNumber"/>
        <w:numPr>
          <w:ilvl w:val="0"/>
          <w:numId w:val="2"/>
        </w:numPr>
        <w:rPr/>
      </w:pPr>
      <w:r>
        <w:rPr/>
        <w:t>cd test_dir</w:t>
      </w:r>
    </w:p>
    <w:p>
      <w:pPr>
        <w:pStyle w:val="ListNumber"/>
        <w:numPr>
          <w:ilvl w:val="0"/>
          <w:numId w:val="2"/>
        </w:numPr>
        <w:rPr/>
      </w:pPr>
      <w:r>
        <w:rPr/>
        <w:t>touch example.txt</w:t>
      </w:r>
    </w:p>
    <w:p>
      <w:pPr>
        <w:pStyle w:val="ListNumber"/>
        <w:numPr>
          <w:ilvl w:val="0"/>
          <w:numId w:val="2"/>
        </w:numPr>
        <w:rPr/>
      </w:pPr>
      <w:r>
        <w:rPr/>
        <w:t>mv example.txt renamed_example.txt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Creates a directory, creates a file inside it, and renames the file.</w:t>
      </w:r>
    </w:p>
    <w:p>
      <w:pPr>
        <w:pStyle w:val="IntenseQuot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7680" cy="813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2. Viewing File Contents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cat /etc/passwd</w:t>
      </w:r>
    </w:p>
    <w:p>
      <w:pPr>
        <w:pStyle w:val="ListNumber"/>
        <w:numPr>
          <w:ilvl w:val="0"/>
          <w:numId w:val="2"/>
        </w:numPr>
        <w:rPr/>
      </w:pPr>
      <w:r>
        <w:rPr/>
        <w:t>head -n 5 /etc/passwd</w:t>
      </w:r>
    </w:p>
    <w:p>
      <w:pPr>
        <w:pStyle w:val="ListNumber"/>
        <w:numPr>
          <w:ilvl w:val="0"/>
          <w:numId w:val="2"/>
        </w:numPr>
        <w:rPr/>
      </w:pPr>
      <w:r>
        <w:rPr/>
        <w:t>tail -n 5 /etc/passwd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Displays the full content of /etc/passwd, then shows the first and last 5 lines.</w:t>
      </w:r>
    </w:p>
    <w:p>
      <w:pPr>
        <w:pStyle w:val="IntenseQuote"/>
        <w:rPr/>
      </w:pPr>
      <w:r>
        <w:rPr/>
      </w:r>
    </w:p>
    <w:p>
      <w:pPr>
        <w:pStyle w:val="Heading1"/>
        <w:rPr/>
      </w:pPr>
      <w:r>
        <w:rPr/>
        <w:t>3. Searching for Patterns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grep "root" /etc/passwd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Searches for all lines containing the word 'root' in /etc/passwd.</w:t>
      </w:r>
    </w:p>
    <w:p>
      <w:pPr>
        <w:pStyle w:val="IntenseQuote"/>
        <w:rPr/>
      </w:pPr>
      <w:r>
        <w:rPr/>
      </w:r>
    </w:p>
    <w:p>
      <w:pPr>
        <w:pStyle w:val="Heading1"/>
        <w:rPr/>
      </w:pPr>
      <w:r>
        <w:rPr/>
        <w:t>4. Zipping and Unzipping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cd ..</w:t>
      </w:r>
    </w:p>
    <w:p>
      <w:pPr>
        <w:pStyle w:val="ListNumber"/>
        <w:numPr>
          <w:ilvl w:val="0"/>
          <w:numId w:val="2"/>
        </w:numPr>
        <w:rPr/>
      </w:pPr>
      <w:r>
        <w:rPr/>
        <w:t>zip -r test_dir.zip test_dir</w:t>
      </w:r>
    </w:p>
    <w:p>
      <w:pPr>
        <w:pStyle w:val="ListNumber"/>
        <w:numPr>
          <w:ilvl w:val="0"/>
          <w:numId w:val="2"/>
        </w:numPr>
        <w:rPr/>
      </w:pPr>
      <w:r>
        <w:rPr/>
        <w:t>mkdir unzipped_dir</w:t>
      </w:r>
    </w:p>
    <w:p>
      <w:pPr>
        <w:pStyle w:val="ListNumber"/>
        <w:numPr>
          <w:ilvl w:val="0"/>
          <w:numId w:val="2"/>
        </w:numPr>
        <w:rPr/>
      </w:pPr>
      <w:r>
        <w:rPr/>
        <w:t>unzip test_dir.zip -d unzipped_dir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Compresses a directory and then extracts it into a new directory.</w:t>
      </w:r>
    </w:p>
    <w:p>
      <w:pPr>
        <w:pStyle w:val="IntenseQuote"/>
        <w:rPr/>
      </w:pPr>
      <w:r>
        <w:rPr/>
      </w:r>
    </w:p>
    <w:p>
      <w:pPr>
        <w:pStyle w:val="Heading1"/>
        <w:rPr/>
      </w:pPr>
      <w:r>
        <w:rPr/>
        <w:t>5. Downloading Files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wget https://www.learningcontainer.com/wp-content/uploads/2020/04/sample-text-file.txt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Downloads a sample text file using wget.</w:t>
      </w:r>
    </w:p>
    <w:p>
      <w:pPr>
        <w:pStyle w:val="IntenseQuote"/>
        <w:rPr/>
      </w:pPr>
      <w:r>
        <w:rPr/>
      </w:r>
    </w:p>
    <w:p>
      <w:pPr>
        <w:pStyle w:val="Heading1"/>
        <w:rPr/>
      </w:pPr>
      <w:r>
        <w:rPr/>
        <w:t>6. Changing Permissions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touch secure.txt</w:t>
      </w:r>
    </w:p>
    <w:p>
      <w:pPr>
        <w:pStyle w:val="ListNumber"/>
        <w:numPr>
          <w:ilvl w:val="0"/>
          <w:numId w:val="2"/>
        </w:numPr>
        <w:rPr/>
      </w:pPr>
      <w:r>
        <w:rPr/>
        <w:t>chmod 444 secure.txt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Creates a file and changes its permissions to read-only for all.</w:t>
      </w:r>
    </w:p>
    <w:p>
      <w:pPr>
        <w:pStyle w:val="IntenseQuote"/>
        <w:rPr/>
      </w:pPr>
      <w:r>
        <w:rPr/>
      </w:r>
    </w:p>
    <w:p>
      <w:pPr>
        <w:pStyle w:val="Heading1"/>
        <w:rPr/>
      </w:pPr>
      <w:r>
        <w:rPr/>
        <w:t>7. Working with Environment Variables</w:t>
      </w:r>
    </w:p>
    <w:p>
      <w:pPr>
        <w:pStyle w:val="ListBullet"/>
        <w:numPr>
          <w:ilvl w:val="0"/>
          <w:numId w:val="1"/>
        </w:numPr>
        <w:rPr/>
      </w:pPr>
      <w:r>
        <w:rPr/>
        <w:t>Commands Used:</w:t>
      </w:r>
    </w:p>
    <w:p>
      <w:pPr>
        <w:pStyle w:val="ListNumber"/>
        <w:numPr>
          <w:ilvl w:val="0"/>
          <w:numId w:val="2"/>
        </w:numPr>
        <w:rPr/>
      </w:pPr>
      <w:r>
        <w:rPr/>
        <w:t>export MY_VAR="Hello, Linux!"</w:t>
      </w:r>
    </w:p>
    <w:p>
      <w:pPr>
        <w:pStyle w:val="ListNumber"/>
        <w:numPr>
          <w:ilvl w:val="0"/>
          <w:numId w:val="2"/>
        </w:numPr>
        <w:rPr/>
      </w:pPr>
      <w:r>
        <w:rPr/>
        <w:t>echo $MY_VAR</w:t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Sets and displays an environment variable.</w:t>
      </w:r>
    </w:p>
    <w:p>
      <w:pPr>
        <w:pStyle w:val="IntenseQuote"/>
        <w:pBdr>
          <w:bottom w:val="single" w:sz="4" w:space="4" w:color="4F81BD"/>
        </w:pBdr>
        <w:spacing w:before="200" w:after="280"/>
        <w:ind w:left="936" w:right="936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202</Words>
  <Characters>1219</Characters>
  <CharactersWithSpaces>1349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2025-06-26T21:05:37Z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